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BizCore360 – Full Module Definitions (v1)</w:t>
      </w:r>
    </w:p>
    <w:p>
      <w:r>
        <w:t>Includes all MSS1 modules and Knowledge Base &amp; Speak-to-Data modules appended from MSS2.</w:t>
        <w:br/>
      </w:r>
    </w:p>
    <w:p>
      <w:pPr>
        <w:pStyle w:val="Heading1"/>
      </w:pPr>
      <w:r>
        <w:t>Example Entry: Brand Hub</w:t>
      </w:r>
    </w:p>
    <w:p>
      <w:r>
        <w:t>Define, refine, and store your brand identity. Includes brand tone, colors, assets, and AI-assisted definitions.</w:t>
      </w:r>
    </w:p>
    <w:p>
      <w:pPr>
        <w:pStyle w:val="Heading2"/>
      </w:pPr>
      <w:r>
        <w:t>Toggles</w:t>
      </w:r>
    </w:p>
    <w:p>
      <w:r>
        <w:t>View Description (Yes/No)</w:t>
        <w:br/>
        <w:t>View Techs (Yes/No) – admin only</w:t>
      </w:r>
    </w:p>
    <w:p>
      <w:pPr>
        <w:pStyle w:val="Heading2"/>
      </w:pPr>
      <w:r>
        <w:t>AI Integration</w:t>
      </w:r>
    </w:p>
    <w:p>
      <w:r>
        <w:t>Generates brand story, tone, and personality. Syncs with Marketing Plan and Content Creator.</w:t>
      </w:r>
    </w:p>
    <w:p>
      <w:pPr>
        <w:pStyle w:val="Heading2"/>
      </w:pPr>
      <w:r>
        <w:t>Technical Notes</w:t>
      </w:r>
    </w:p>
    <w:p>
      <w:r>
        <w:t>Hybrid module (Form + File Manager + AI Generator). Data stored per company ID.</w:t>
      </w:r>
    </w:p>
    <w:p>
      <w:r>
        <w:br w:type="page"/>
      </w:r>
    </w:p>
    <w:p>
      <w:pPr>
        <w:pStyle w:val="Heading1"/>
      </w:pPr>
      <w:r>
        <w:t>Knowledge Base (from MSS2)</w:t>
      </w:r>
    </w:p>
    <w:p>
      <w:r>
        <w:t>Central hub for storing business knowledge, documents, and AI-learned insights.</w:t>
      </w:r>
    </w:p>
    <w:p>
      <w:pPr>
        <w:pStyle w:val="Heading1"/>
      </w:pPr>
      <w:r>
        <w:t>Speak-to-Data (from MSS2)</w:t>
      </w:r>
    </w:p>
    <w:p>
      <w:r>
        <w:t>Allows users to query their own uploaded business data using natural language AI prompts.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